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477" w:rsidRPr="00375477" w:rsidRDefault="00375477" w:rsidP="0037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>1. What is the difference between a process and a thread?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br/>
        <w:t>A process is an independent program in execution, while a thread is a lightweight sub-process within a process that shares memory and resources.</w:t>
      </w:r>
    </w:p>
    <w:p w:rsidR="00375477" w:rsidRPr="00375477" w:rsidRDefault="00375477" w:rsidP="00375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75477" w:rsidRPr="00375477" w:rsidRDefault="00375477" w:rsidP="0037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>2. How do you check memory usage in Linux?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r w:rsidRPr="00375477">
        <w:rPr>
          <w:rFonts w:ascii="Courier New" w:eastAsia="Times New Roman" w:hAnsi="Courier New" w:cs="Courier New"/>
          <w:sz w:val="20"/>
        </w:rPr>
        <w:t>free -m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75477">
        <w:rPr>
          <w:rFonts w:ascii="Courier New" w:eastAsia="Times New Roman" w:hAnsi="Courier New" w:cs="Courier New"/>
          <w:sz w:val="20"/>
        </w:rPr>
        <w:t>top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vmstat</w:t>
      </w:r>
      <w:proofErr w:type="spellEnd"/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htop</w:t>
      </w:r>
      <w:proofErr w:type="spellEnd"/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 to view memory usage.</w:t>
      </w:r>
    </w:p>
    <w:p w:rsidR="00375477" w:rsidRPr="00375477" w:rsidRDefault="00375477" w:rsidP="00375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75477" w:rsidRPr="00375477" w:rsidRDefault="00375477" w:rsidP="0037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>3. How to find which process is consuming the most CPU?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r w:rsidRPr="00375477">
        <w:rPr>
          <w:rFonts w:ascii="Courier New" w:eastAsia="Times New Roman" w:hAnsi="Courier New" w:cs="Courier New"/>
          <w:sz w:val="20"/>
        </w:rPr>
        <w:t>top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ps</w:t>
      </w:r>
      <w:proofErr w:type="spellEnd"/>
      <w:r w:rsidRPr="00375477">
        <w:rPr>
          <w:rFonts w:ascii="Courier New" w:eastAsia="Times New Roman" w:hAnsi="Courier New" w:cs="Courier New"/>
          <w:sz w:val="20"/>
        </w:rPr>
        <w:t xml:space="preserve"> -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eo</w:t>
      </w:r>
      <w:proofErr w:type="spellEnd"/>
      <w:r w:rsidRPr="0037547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pid,ppid,cmd,%mem,%cpu</w:t>
      </w:r>
      <w:proofErr w:type="spellEnd"/>
      <w:r w:rsidRPr="00375477">
        <w:rPr>
          <w:rFonts w:ascii="Courier New" w:eastAsia="Times New Roman" w:hAnsi="Courier New" w:cs="Courier New"/>
          <w:sz w:val="20"/>
        </w:rPr>
        <w:t xml:space="preserve"> --sort=-%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cpu</w:t>
      </w:r>
      <w:proofErr w:type="spellEnd"/>
      <w:r w:rsidRPr="00375477">
        <w:rPr>
          <w:rFonts w:ascii="Courier New" w:eastAsia="Times New Roman" w:hAnsi="Courier New" w:cs="Courier New"/>
          <w:sz w:val="20"/>
        </w:rPr>
        <w:t xml:space="preserve"> | head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5477" w:rsidRPr="00375477" w:rsidRDefault="00375477" w:rsidP="00375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75477" w:rsidRPr="00375477" w:rsidRDefault="00375477" w:rsidP="0037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>4. How to check disk usage?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proofErr w:type="spellStart"/>
      <w:proofErr w:type="gramStart"/>
      <w:r w:rsidRPr="00375477">
        <w:rPr>
          <w:rFonts w:ascii="Courier New" w:eastAsia="Times New Roman" w:hAnsi="Courier New" w:cs="Courier New"/>
          <w:sz w:val="20"/>
        </w:rPr>
        <w:t>df</w:t>
      </w:r>
      <w:proofErr w:type="spellEnd"/>
      <w:proofErr w:type="gramEnd"/>
      <w:r w:rsidRPr="00375477">
        <w:rPr>
          <w:rFonts w:ascii="Courier New" w:eastAsia="Times New Roman" w:hAnsi="Courier New" w:cs="Courier New"/>
          <w:sz w:val="20"/>
        </w:rPr>
        <w:t xml:space="preserve"> -h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 to check disk space and </w:t>
      </w:r>
      <w:r w:rsidRPr="00375477">
        <w:rPr>
          <w:rFonts w:ascii="Courier New" w:eastAsia="Times New Roman" w:hAnsi="Courier New" w:cs="Courier New"/>
          <w:sz w:val="20"/>
        </w:rPr>
        <w:t>du -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sh</w:t>
      </w:r>
      <w:proofErr w:type="spellEnd"/>
      <w:r w:rsidRPr="00375477">
        <w:rPr>
          <w:rFonts w:ascii="Courier New" w:eastAsia="Times New Roman" w:hAnsi="Courier New" w:cs="Courier New"/>
          <w:sz w:val="20"/>
        </w:rPr>
        <w:t xml:space="preserve"> *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 for directory-wise usage.</w:t>
      </w:r>
    </w:p>
    <w:p w:rsidR="00375477" w:rsidRPr="00375477" w:rsidRDefault="00375477" w:rsidP="00375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75477" w:rsidRPr="00375477" w:rsidRDefault="00375477" w:rsidP="0037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>5. What is a zombie process?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br/>
        <w:t>A zombie process has completed execution but still has an entry in the process table because its parent hasn’t yet read its exit status.</w:t>
      </w:r>
    </w:p>
    <w:p w:rsidR="00375477" w:rsidRPr="00375477" w:rsidRDefault="00375477" w:rsidP="00375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75477" w:rsidRPr="00375477" w:rsidRDefault="00375477" w:rsidP="0037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>6. How do you kill a zombie process?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br/>
        <w:t xml:space="preserve">You can't kill a zombie directly; kill the parent process or use </w:t>
      </w:r>
      <w:proofErr w:type="gramStart"/>
      <w:r w:rsidRPr="00375477">
        <w:rPr>
          <w:rFonts w:ascii="Courier New" w:eastAsia="Times New Roman" w:hAnsi="Courier New" w:cs="Courier New"/>
          <w:sz w:val="20"/>
        </w:rPr>
        <w:t>wait(</w:t>
      </w:r>
      <w:proofErr w:type="gramEnd"/>
      <w:r w:rsidRPr="00375477">
        <w:rPr>
          <w:rFonts w:ascii="Courier New" w:eastAsia="Times New Roman" w:hAnsi="Courier New" w:cs="Courier New"/>
          <w:sz w:val="20"/>
        </w:rPr>
        <w:t>)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 in the parent code to clean it.</w:t>
      </w:r>
    </w:p>
    <w:p w:rsidR="00375477" w:rsidRPr="00375477" w:rsidRDefault="00375477" w:rsidP="00375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75477" w:rsidRPr="00375477" w:rsidRDefault="00375477" w:rsidP="0037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>7. Difference between hard link and soft link?</w:t>
      </w:r>
    </w:p>
    <w:p w:rsidR="00375477" w:rsidRPr="00375477" w:rsidRDefault="00375477" w:rsidP="003754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Hard link: Points to the </w:t>
      </w:r>
      <w:proofErr w:type="spellStart"/>
      <w:r w:rsidRPr="00375477">
        <w:rPr>
          <w:rFonts w:ascii="Times New Roman" w:eastAsia="Times New Roman" w:hAnsi="Times New Roman" w:cs="Times New Roman"/>
          <w:sz w:val="24"/>
          <w:szCs w:val="24"/>
        </w:rPr>
        <w:t>inode</w:t>
      </w:r>
      <w:proofErr w:type="spellEnd"/>
      <w:r w:rsidRPr="00375477">
        <w:rPr>
          <w:rFonts w:ascii="Times New Roman" w:eastAsia="Times New Roman" w:hAnsi="Times New Roman" w:cs="Times New Roman"/>
          <w:sz w:val="24"/>
          <w:szCs w:val="24"/>
        </w:rPr>
        <w:t>. Original file can be deleted, and data still remains accessible.</w:t>
      </w:r>
    </w:p>
    <w:p w:rsidR="00375477" w:rsidRPr="00375477" w:rsidRDefault="00375477" w:rsidP="003754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t>Soft link (</w:t>
      </w:r>
      <w:proofErr w:type="spellStart"/>
      <w:r w:rsidRPr="00375477">
        <w:rPr>
          <w:rFonts w:ascii="Times New Roman" w:eastAsia="Times New Roman" w:hAnsi="Times New Roman" w:cs="Times New Roman"/>
          <w:sz w:val="24"/>
          <w:szCs w:val="24"/>
        </w:rPr>
        <w:t>symlink</w:t>
      </w:r>
      <w:proofErr w:type="spellEnd"/>
      <w:r w:rsidRPr="00375477">
        <w:rPr>
          <w:rFonts w:ascii="Times New Roman" w:eastAsia="Times New Roman" w:hAnsi="Times New Roman" w:cs="Times New Roman"/>
          <w:sz w:val="24"/>
          <w:szCs w:val="24"/>
        </w:rPr>
        <w:t>): A shortcut to the original file path. If the source file is deleted, the link breaks.</w:t>
      </w:r>
    </w:p>
    <w:p w:rsidR="00375477" w:rsidRPr="00375477" w:rsidRDefault="00375477" w:rsidP="00375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75477" w:rsidRPr="00375477" w:rsidRDefault="00375477" w:rsidP="0037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>8. How to list open files in Linux?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lsof</w:t>
      </w:r>
      <w:proofErr w:type="spellEnd"/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lsof</w:t>
      </w:r>
      <w:proofErr w:type="spellEnd"/>
      <w:r w:rsidRPr="00375477">
        <w:rPr>
          <w:rFonts w:ascii="Courier New" w:eastAsia="Times New Roman" w:hAnsi="Courier New" w:cs="Courier New"/>
          <w:sz w:val="20"/>
        </w:rPr>
        <w:t xml:space="preserve"> -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i</w:t>
      </w:r>
      <w:proofErr w:type="spellEnd"/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 for network-related files.</w:t>
      </w:r>
    </w:p>
    <w:p w:rsidR="00375477" w:rsidRPr="00375477" w:rsidRDefault="00375477" w:rsidP="00375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375477" w:rsidRPr="00375477" w:rsidRDefault="00375477" w:rsidP="0037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9. How do you check which ports are open?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netstat</w:t>
      </w:r>
      <w:proofErr w:type="spellEnd"/>
      <w:r w:rsidRPr="00375477">
        <w:rPr>
          <w:rFonts w:ascii="Courier New" w:eastAsia="Times New Roman" w:hAnsi="Courier New" w:cs="Courier New"/>
          <w:sz w:val="20"/>
        </w:rPr>
        <w:t xml:space="preserve"> -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tuln</w:t>
      </w:r>
      <w:proofErr w:type="spellEnd"/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ss</w:t>
      </w:r>
      <w:proofErr w:type="spellEnd"/>
      <w:r w:rsidRPr="00375477">
        <w:rPr>
          <w:rFonts w:ascii="Courier New" w:eastAsia="Times New Roman" w:hAnsi="Courier New" w:cs="Courier New"/>
          <w:sz w:val="20"/>
        </w:rPr>
        <w:t xml:space="preserve"> -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tuln</w:t>
      </w:r>
      <w:proofErr w:type="spellEnd"/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nmap</w:t>
      </w:r>
      <w:proofErr w:type="spellEnd"/>
      <w:r w:rsidRPr="003754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5477" w:rsidRPr="00375477" w:rsidRDefault="00375477" w:rsidP="00375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375477" w:rsidRPr="00375477" w:rsidRDefault="00375477" w:rsidP="0037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10. What is a </w:t>
      </w:r>
      <w:proofErr w:type="spellStart"/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>runlevel</w:t>
      </w:r>
      <w:proofErr w:type="spellEnd"/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375477">
        <w:rPr>
          <w:rFonts w:ascii="Times New Roman" w:eastAsia="Times New Roman" w:hAnsi="Times New Roman" w:cs="Times New Roman"/>
          <w:sz w:val="24"/>
          <w:szCs w:val="24"/>
        </w:rPr>
        <w:t>A state of init that defines what services are available.</w:t>
      </w:r>
      <w:proofErr w:type="gramEnd"/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 Example: </w:t>
      </w:r>
      <w:proofErr w:type="spellStart"/>
      <w:r w:rsidRPr="00375477">
        <w:rPr>
          <w:rFonts w:ascii="Times New Roman" w:eastAsia="Times New Roman" w:hAnsi="Times New Roman" w:cs="Times New Roman"/>
          <w:sz w:val="24"/>
          <w:szCs w:val="24"/>
        </w:rPr>
        <w:t>runlevel</w:t>
      </w:r>
      <w:proofErr w:type="spellEnd"/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 3 = multi-user mode without GUI.</w:t>
      </w:r>
    </w:p>
    <w:p w:rsidR="00375477" w:rsidRPr="00375477" w:rsidRDefault="00375477" w:rsidP="00375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375477" w:rsidRPr="00375477" w:rsidRDefault="00375477" w:rsidP="0037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11. Difference between </w:t>
      </w:r>
      <w:proofErr w:type="spellStart"/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>systemd</w:t>
      </w:r>
      <w:proofErr w:type="spellEnd"/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>init</w:t>
      </w:r>
      <w:proofErr w:type="spellEnd"/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75477">
        <w:rPr>
          <w:rFonts w:ascii="Times New Roman" w:eastAsia="Times New Roman" w:hAnsi="Times New Roman" w:cs="Times New Roman"/>
          <w:sz w:val="24"/>
          <w:szCs w:val="24"/>
        </w:rPr>
        <w:t>Systemd</w:t>
      </w:r>
      <w:proofErr w:type="spellEnd"/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 is a newer init system with parallel service startup, better performance, and dependency handling.</w:t>
      </w:r>
    </w:p>
    <w:p w:rsidR="00375477" w:rsidRPr="00375477" w:rsidRDefault="00375477" w:rsidP="00375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375477" w:rsidRPr="00375477" w:rsidRDefault="00375477" w:rsidP="0037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>12. How do you schedule a job in Linux?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br/>
        <w:t xml:space="preserve">Using 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cron</w:t>
      </w:r>
      <w:proofErr w:type="spellEnd"/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crontab</w:t>
      </w:r>
      <w:proofErr w:type="spellEnd"/>
      <w:r w:rsidRPr="00375477">
        <w:rPr>
          <w:rFonts w:ascii="Courier New" w:eastAsia="Times New Roman" w:hAnsi="Courier New" w:cs="Courier New"/>
          <w:sz w:val="20"/>
        </w:rPr>
        <w:t xml:space="preserve"> -e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) for recurring tasks and </w:t>
      </w:r>
      <w:r w:rsidRPr="00375477">
        <w:rPr>
          <w:rFonts w:ascii="Courier New" w:eastAsia="Times New Roman" w:hAnsi="Courier New" w:cs="Courier New"/>
          <w:sz w:val="20"/>
        </w:rPr>
        <w:t>at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 for one-time jobs.</w:t>
      </w:r>
    </w:p>
    <w:p w:rsidR="00375477" w:rsidRPr="00375477" w:rsidRDefault="00375477" w:rsidP="00375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375477" w:rsidRPr="00375477" w:rsidRDefault="00375477" w:rsidP="0037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>13. How to find which files changed recently?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br/>
        <w:t xml:space="preserve">Use: </w:t>
      </w:r>
      <w:r w:rsidRPr="00375477">
        <w:rPr>
          <w:rFonts w:ascii="Courier New" w:eastAsia="Times New Roman" w:hAnsi="Courier New" w:cs="Courier New"/>
          <w:sz w:val="20"/>
        </w:rPr>
        <w:t>find /path -type f -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mtime</w:t>
      </w:r>
      <w:proofErr w:type="spellEnd"/>
      <w:r w:rsidRPr="00375477">
        <w:rPr>
          <w:rFonts w:ascii="Courier New" w:eastAsia="Times New Roman" w:hAnsi="Courier New" w:cs="Courier New"/>
          <w:sz w:val="20"/>
        </w:rPr>
        <w:t xml:space="preserve"> -1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 (files changed in the last 1 day).</w:t>
      </w:r>
    </w:p>
    <w:p w:rsidR="00375477" w:rsidRPr="00375477" w:rsidRDefault="00375477" w:rsidP="00375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375477" w:rsidRPr="00375477" w:rsidRDefault="00375477" w:rsidP="0037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>14. How do you check the last reboot time?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r w:rsidRPr="00375477">
        <w:rPr>
          <w:rFonts w:ascii="Courier New" w:eastAsia="Times New Roman" w:hAnsi="Courier New" w:cs="Courier New"/>
          <w:sz w:val="20"/>
        </w:rPr>
        <w:t>who -b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375477">
        <w:rPr>
          <w:rFonts w:ascii="Courier New" w:eastAsia="Times New Roman" w:hAnsi="Courier New" w:cs="Courier New"/>
          <w:sz w:val="20"/>
        </w:rPr>
        <w:t>uptime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5477" w:rsidRPr="00375477" w:rsidRDefault="00375477" w:rsidP="00375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375477" w:rsidRPr="00375477" w:rsidRDefault="00375477" w:rsidP="0037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>15. How to monitor logs in real-time?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r w:rsidRPr="00375477">
        <w:rPr>
          <w:rFonts w:ascii="Courier New" w:eastAsia="Times New Roman" w:hAnsi="Courier New" w:cs="Courier New"/>
          <w:sz w:val="20"/>
        </w:rPr>
        <w:t>tail -f /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var</w:t>
      </w:r>
      <w:proofErr w:type="spellEnd"/>
      <w:r w:rsidRPr="00375477">
        <w:rPr>
          <w:rFonts w:ascii="Courier New" w:eastAsia="Times New Roman" w:hAnsi="Courier New" w:cs="Courier New"/>
          <w:sz w:val="20"/>
        </w:rPr>
        <w:t>/log/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syslog</w:t>
      </w:r>
      <w:proofErr w:type="spellEnd"/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375477">
        <w:rPr>
          <w:rFonts w:ascii="Courier New" w:eastAsia="Times New Roman" w:hAnsi="Courier New" w:cs="Courier New"/>
          <w:sz w:val="20"/>
        </w:rPr>
        <w:t>tail -f /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var</w:t>
      </w:r>
      <w:proofErr w:type="spellEnd"/>
      <w:r w:rsidRPr="00375477">
        <w:rPr>
          <w:rFonts w:ascii="Courier New" w:eastAsia="Times New Roman" w:hAnsi="Courier New" w:cs="Courier New"/>
          <w:sz w:val="20"/>
        </w:rPr>
        <w:t>/log/messages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5477" w:rsidRPr="00375477" w:rsidRDefault="00375477" w:rsidP="00375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375477" w:rsidRPr="00375477" w:rsidRDefault="00375477" w:rsidP="0037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>16. What is the sticky bit in Linux?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br/>
        <w:t xml:space="preserve">When set on directories (e.g., </w:t>
      </w:r>
      <w:r w:rsidRPr="00375477">
        <w:rPr>
          <w:rFonts w:ascii="Courier New" w:eastAsia="Times New Roman" w:hAnsi="Courier New" w:cs="Courier New"/>
          <w:sz w:val="20"/>
        </w:rPr>
        <w:t>/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tmp</w:t>
      </w:r>
      <w:proofErr w:type="spellEnd"/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), only the file owner can delete their files even if others have write access. Set with 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chmod</w:t>
      </w:r>
      <w:proofErr w:type="spellEnd"/>
      <w:r w:rsidRPr="00375477">
        <w:rPr>
          <w:rFonts w:ascii="Courier New" w:eastAsia="Times New Roman" w:hAnsi="Courier New" w:cs="Courier New"/>
          <w:sz w:val="20"/>
        </w:rPr>
        <w:t xml:space="preserve"> +t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5477" w:rsidRPr="00375477" w:rsidRDefault="00375477" w:rsidP="00375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375477" w:rsidRPr="00375477" w:rsidRDefault="00375477" w:rsidP="0037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>17. How to view and kill a hung process?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ps</w:t>
      </w:r>
      <w:proofErr w:type="spellEnd"/>
      <w:r w:rsidRPr="00375477">
        <w:rPr>
          <w:rFonts w:ascii="Courier New" w:eastAsia="Times New Roman" w:hAnsi="Courier New" w:cs="Courier New"/>
          <w:sz w:val="20"/>
        </w:rPr>
        <w:t xml:space="preserve"> aux | 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grep</w:t>
      </w:r>
      <w:proofErr w:type="spellEnd"/>
      <w:r w:rsidRPr="00375477">
        <w:rPr>
          <w:rFonts w:ascii="Courier New" w:eastAsia="Times New Roman" w:hAnsi="Courier New" w:cs="Courier New"/>
          <w:sz w:val="20"/>
        </w:rPr>
        <w:t xml:space="preserve"> &lt;app&gt;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, get PID, and kill using </w:t>
      </w:r>
      <w:r w:rsidRPr="00375477">
        <w:rPr>
          <w:rFonts w:ascii="Courier New" w:eastAsia="Times New Roman" w:hAnsi="Courier New" w:cs="Courier New"/>
          <w:sz w:val="20"/>
        </w:rPr>
        <w:t>kill -9 &lt;PID&gt;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5477" w:rsidRPr="00375477" w:rsidRDefault="00375477" w:rsidP="00375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1" style="width:0;height:1.5pt" o:hralign="center" o:hrstd="t" o:hr="t" fillcolor="#a0a0a0" stroked="f"/>
        </w:pict>
      </w:r>
    </w:p>
    <w:p w:rsidR="00375477" w:rsidRPr="00375477" w:rsidRDefault="00375477" w:rsidP="0037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>18. How to check disk I/O usage?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iostat</w:t>
      </w:r>
      <w:proofErr w:type="spellEnd"/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iotop</w:t>
      </w:r>
      <w:proofErr w:type="spellEnd"/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dstat</w:t>
      </w:r>
      <w:proofErr w:type="spellEnd"/>
      <w:r w:rsidRPr="003754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5477" w:rsidRPr="00375477" w:rsidRDefault="00375477" w:rsidP="00375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375477" w:rsidRPr="00375477" w:rsidRDefault="00375477" w:rsidP="0037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19. What is the difference between </w:t>
      </w:r>
      <w:proofErr w:type="spellStart"/>
      <w:proofErr w:type="gramStart"/>
      <w:r w:rsidRPr="00375477">
        <w:rPr>
          <w:rFonts w:ascii="Courier New" w:eastAsia="Times New Roman" w:hAnsi="Courier New" w:cs="Courier New"/>
          <w:b/>
          <w:bCs/>
          <w:sz w:val="20"/>
        </w:rPr>
        <w:t>scp</w:t>
      </w:r>
      <w:proofErr w:type="spellEnd"/>
      <w:proofErr w:type="gramEnd"/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375477">
        <w:rPr>
          <w:rFonts w:ascii="Courier New" w:eastAsia="Times New Roman" w:hAnsi="Courier New" w:cs="Courier New"/>
          <w:b/>
          <w:bCs/>
          <w:sz w:val="20"/>
        </w:rPr>
        <w:t>rsync</w:t>
      </w:r>
      <w:proofErr w:type="spellEnd"/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375477">
        <w:rPr>
          <w:rFonts w:ascii="Courier New" w:eastAsia="Times New Roman" w:hAnsi="Courier New" w:cs="Courier New"/>
          <w:sz w:val="20"/>
        </w:rPr>
        <w:t>scp</w:t>
      </w:r>
      <w:proofErr w:type="spellEnd"/>
      <w:proofErr w:type="gramEnd"/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 copies files securely; 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rsync</w:t>
      </w:r>
      <w:proofErr w:type="spellEnd"/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 is faster and syncs differences between source and destination.</w:t>
      </w:r>
    </w:p>
    <w:p w:rsidR="00375477" w:rsidRPr="00375477" w:rsidRDefault="00375477" w:rsidP="00375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375477" w:rsidRPr="00375477" w:rsidRDefault="00375477" w:rsidP="0037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>20. How to find large files consuming space?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375477">
        <w:rPr>
          <w:rFonts w:ascii="Courier New" w:eastAsia="Times New Roman" w:hAnsi="Courier New" w:cs="Courier New"/>
          <w:sz w:val="20"/>
        </w:rPr>
        <w:t>find</w:t>
      </w:r>
      <w:proofErr w:type="gramEnd"/>
      <w:r w:rsidRPr="00375477">
        <w:rPr>
          <w:rFonts w:ascii="Courier New" w:eastAsia="Times New Roman" w:hAnsi="Courier New" w:cs="Courier New"/>
          <w:sz w:val="20"/>
        </w:rPr>
        <w:t xml:space="preserve"> / -type f -size +100M -exec 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ls</w:t>
      </w:r>
      <w:proofErr w:type="spellEnd"/>
      <w:r w:rsidRPr="00375477">
        <w:rPr>
          <w:rFonts w:ascii="Courier New" w:eastAsia="Times New Roman" w:hAnsi="Courier New" w:cs="Courier New"/>
          <w:sz w:val="20"/>
        </w:rPr>
        <w:t xml:space="preserve"> -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lh</w:t>
      </w:r>
      <w:proofErr w:type="spellEnd"/>
      <w:r w:rsidRPr="00375477">
        <w:rPr>
          <w:rFonts w:ascii="Courier New" w:eastAsia="Times New Roman" w:hAnsi="Courier New" w:cs="Courier New"/>
          <w:sz w:val="20"/>
        </w:rPr>
        <w:t xml:space="preserve"> {} \; | sort -k 5 -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rh</w:t>
      </w:r>
      <w:proofErr w:type="spellEnd"/>
      <w:r w:rsidRPr="00375477">
        <w:rPr>
          <w:rFonts w:ascii="Courier New" w:eastAsia="Times New Roman" w:hAnsi="Courier New" w:cs="Courier New"/>
          <w:sz w:val="20"/>
        </w:rPr>
        <w:t xml:space="preserve"> | head</w:t>
      </w:r>
    </w:p>
    <w:p w:rsidR="00375477" w:rsidRPr="00375477" w:rsidRDefault="00375477" w:rsidP="00375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375477" w:rsidRPr="00375477" w:rsidRDefault="00375477" w:rsidP="0037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21. What is </w:t>
      </w:r>
      <w:proofErr w:type="spellStart"/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>SELinux</w:t>
      </w:r>
      <w:proofErr w:type="spellEnd"/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br/>
        <w:t>Security-Enhanced Linux provides access control security policies, preventing unauthorized access.</w:t>
      </w:r>
    </w:p>
    <w:p w:rsidR="00375477" w:rsidRPr="00375477" w:rsidRDefault="00375477" w:rsidP="00375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375477" w:rsidRPr="00375477" w:rsidRDefault="00375477" w:rsidP="0037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22. What are </w:t>
      </w:r>
      <w:proofErr w:type="spellStart"/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>inode</w:t>
      </w:r>
      <w:proofErr w:type="spellEnd"/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block in Linux?</w:t>
      </w:r>
    </w:p>
    <w:p w:rsidR="00375477" w:rsidRPr="00375477" w:rsidRDefault="00375477" w:rsidP="003754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5477">
        <w:rPr>
          <w:rFonts w:ascii="Times New Roman" w:eastAsia="Times New Roman" w:hAnsi="Times New Roman" w:cs="Times New Roman"/>
          <w:sz w:val="24"/>
          <w:szCs w:val="24"/>
        </w:rPr>
        <w:t>Inode</w:t>
      </w:r>
      <w:proofErr w:type="spellEnd"/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 stores metadata about a file.</w:t>
      </w:r>
    </w:p>
    <w:p w:rsidR="00375477" w:rsidRPr="00375477" w:rsidRDefault="00375477" w:rsidP="003754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t>Blocks store the actual file content.</w:t>
      </w:r>
    </w:p>
    <w:p w:rsidR="00375477" w:rsidRPr="00375477" w:rsidRDefault="00375477" w:rsidP="00375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375477" w:rsidRPr="00375477" w:rsidRDefault="00375477" w:rsidP="0037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23. How to mount a </w:t>
      </w:r>
      <w:proofErr w:type="spellStart"/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>filesystem</w:t>
      </w:r>
      <w:proofErr w:type="spellEnd"/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manually?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r w:rsidRPr="00375477">
        <w:rPr>
          <w:rFonts w:ascii="Courier New" w:eastAsia="Times New Roman" w:hAnsi="Courier New" w:cs="Courier New"/>
          <w:sz w:val="20"/>
        </w:rPr>
        <w:t>mount /dev/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sdX</w:t>
      </w:r>
      <w:proofErr w:type="spellEnd"/>
      <w:r w:rsidRPr="00375477">
        <w:rPr>
          <w:rFonts w:ascii="Courier New" w:eastAsia="Times New Roman" w:hAnsi="Courier New" w:cs="Courier New"/>
          <w:sz w:val="20"/>
        </w:rPr>
        <w:t xml:space="preserve"> /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mnt</w:t>
      </w:r>
      <w:proofErr w:type="spellEnd"/>
      <w:r w:rsidRPr="00375477">
        <w:rPr>
          <w:rFonts w:ascii="Courier New" w:eastAsia="Times New Roman" w:hAnsi="Courier New" w:cs="Courier New"/>
          <w:sz w:val="20"/>
        </w:rPr>
        <w:t>/dir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 and to list: </w:t>
      </w:r>
      <w:r w:rsidRPr="00375477">
        <w:rPr>
          <w:rFonts w:ascii="Courier New" w:eastAsia="Times New Roman" w:hAnsi="Courier New" w:cs="Courier New"/>
          <w:sz w:val="20"/>
        </w:rPr>
        <w:t>mount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proofErr w:type="gramStart"/>
      <w:r w:rsidRPr="00375477">
        <w:rPr>
          <w:rFonts w:ascii="Courier New" w:eastAsia="Times New Roman" w:hAnsi="Courier New" w:cs="Courier New"/>
          <w:sz w:val="20"/>
        </w:rPr>
        <w:t>df</w:t>
      </w:r>
      <w:proofErr w:type="spellEnd"/>
      <w:proofErr w:type="gramEnd"/>
      <w:r w:rsidRPr="00375477">
        <w:rPr>
          <w:rFonts w:ascii="Courier New" w:eastAsia="Times New Roman" w:hAnsi="Courier New" w:cs="Courier New"/>
          <w:sz w:val="20"/>
        </w:rPr>
        <w:t xml:space="preserve"> -h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5477" w:rsidRPr="00375477" w:rsidRDefault="00375477" w:rsidP="00375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375477" w:rsidRPr="00375477" w:rsidRDefault="00375477" w:rsidP="0037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>24. What is LVM and how is it different from traditional partitioning?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br/>
        <w:t xml:space="preserve">Logical Volume Manager allows flexible disk management, resizing volumes without </w:t>
      </w:r>
      <w:proofErr w:type="spellStart"/>
      <w:r w:rsidRPr="00375477">
        <w:rPr>
          <w:rFonts w:ascii="Times New Roman" w:eastAsia="Times New Roman" w:hAnsi="Times New Roman" w:cs="Times New Roman"/>
          <w:sz w:val="24"/>
          <w:szCs w:val="24"/>
        </w:rPr>
        <w:t>unmounting</w:t>
      </w:r>
      <w:proofErr w:type="spellEnd"/>
      <w:r w:rsidRPr="003754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5477" w:rsidRPr="00375477" w:rsidRDefault="00375477" w:rsidP="00375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375477" w:rsidRPr="00375477" w:rsidRDefault="00375477" w:rsidP="0037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>25. How to extend a LVM partition?</w:t>
      </w:r>
    </w:p>
    <w:p w:rsidR="00375477" w:rsidRPr="00375477" w:rsidRDefault="00375477" w:rsidP="003754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5477">
        <w:rPr>
          <w:rFonts w:ascii="Courier New" w:eastAsia="Times New Roman" w:hAnsi="Courier New" w:cs="Courier New"/>
          <w:sz w:val="20"/>
        </w:rPr>
        <w:t>lvextend</w:t>
      </w:r>
      <w:proofErr w:type="spellEnd"/>
      <w:r w:rsidRPr="00375477">
        <w:rPr>
          <w:rFonts w:ascii="Courier New" w:eastAsia="Times New Roman" w:hAnsi="Courier New" w:cs="Courier New"/>
          <w:sz w:val="20"/>
        </w:rPr>
        <w:t xml:space="preserve"> -L +5G /dev/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mapper</w:t>
      </w:r>
      <w:proofErr w:type="spellEnd"/>
      <w:r w:rsidRPr="00375477">
        <w:rPr>
          <w:rFonts w:ascii="Courier New" w:eastAsia="Times New Roman" w:hAnsi="Courier New" w:cs="Courier New"/>
          <w:sz w:val="20"/>
        </w:rPr>
        <w:t>/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volgrp-lvname</w:t>
      </w:r>
      <w:proofErr w:type="spellEnd"/>
    </w:p>
    <w:p w:rsidR="00375477" w:rsidRPr="00375477" w:rsidRDefault="00375477" w:rsidP="003754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Courier New" w:eastAsia="Times New Roman" w:hAnsi="Courier New" w:cs="Courier New"/>
          <w:sz w:val="20"/>
        </w:rPr>
        <w:t>resize2fs /dev/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mapper</w:t>
      </w:r>
      <w:proofErr w:type="spellEnd"/>
      <w:r w:rsidRPr="00375477">
        <w:rPr>
          <w:rFonts w:ascii="Courier New" w:eastAsia="Times New Roman" w:hAnsi="Courier New" w:cs="Courier New"/>
          <w:sz w:val="20"/>
        </w:rPr>
        <w:t>/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volgrp-lvname</w:t>
      </w:r>
      <w:proofErr w:type="spellEnd"/>
    </w:p>
    <w:p w:rsidR="00375477" w:rsidRPr="00375477" w:rsidRDefault="00375477" w:rsidP="00375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9" style="width:0;height:1.5pt" o:hralign="center" o:hrstd="t" o:hr="t" fillcolor="#a0a0a0" stroked="f"/>
        </w:pict>
      </w:r>
    </w:p>
    <w:p w:rsidR="00375477" w:rsidRPr="00375477" w:rsidRDefault="00375477" w:rsidP="0037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26. Difference between </w:t>
      </w:r>
      <w:proofErr w:type="spellStart"/>
      <w:r w:rsidRPr="00375477">
        <w:rPr>
          <w:rFonts w:ascii="Courier New" w:eastAsia="Times New Roman" w:hAnsi="Courier New" w:cs="Courier New"/>
          <w:b/>
          <w:bCs/>
          <w:sz w:val="20"/>
        </w:rPr>
        <w:t>su</w:t>
      </w:r>
      <w:proofErr w:type="spellEnd"/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375477">
        <w:rPr>
          <w:rFonts w:ascii="Courier New" w:eastAsia="Times New Roman" w:hAnsi="Courier New" w:cs="Courier New"/>
          <w:b/>
          <w:bCs/>
          <w:sz w:val="20"/>
        </w:rPr>
        <w:t>sudo</w:t>
      </w:r>
      <w:proofErr w:type="spellEnd"/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375477" w:rsidRPr="00375477" w:rsidRDefault="00375477" w:rsidP="003754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75477">
        <w:rPr>
          <w:rFonts w:ascii="Courier New" w:eastAsia="Times New Roman" w:hAnsi="Courier New" w:cs="Courier New"/>
          <w:sz w:val="20"/>
        </w:rPr>
        <w:t>su</w:t>
      </w:r>
      <w:proofErr w:type="spellEnd"/>
      <w:proofErr w:type="gramEnd"/>
      <w:r w:rsidRPr="00375477">
        <w:rPr>
          <w:rFonts w:ascii="Times New Roman" w:eastAsia="Times New Roman" w:hAnsi="Times New Roman" w:cs="Times New Roman"/>
          <w:sz w:val="24"/>
          <w:szCs w:val="24"/>
        </w:rPr>
        <w:t>: Switch user (requires root password).</w:t>
      </w:r>
    </w:p>
    <w:p w:rsidR="00375477" w:rsidRPr="00375477" w:rsidRDefault="00375477" w:rsidP="003754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75477">
        <w:rPr>
          <w:rFonts w:ascii="Courier New" w:eastAsia="Times New Roman" w:hAnsi="Courier New" w:cs="Courier New"/>
          <w:sz w:val="20"/>
        </w:rPr>
        <w:t>sudo</w:t>
      </w:r>
      <w:proofErr w:type="spellEnd"/>
      <w:proofErr w:type="gramEnd"/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: Executes a command as another user (requires user's password &amp; </w:t>
      </w:r>
      <w:proofErr w:type="spellStart"/>
      <w:r w:rsidRPr="00375477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 rights).</w:t>
      </w:r>
    </w:p>
    <w:p w:rsidR="00375477" w:rsidRPr="00375477" w:rsidRDefault="00375477" w:rsidP="00375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375477" w:rsidRPr="00375477" w:rsidRDefault="00375477" w:rsidP="0037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>27. How to check system load?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r w:rsidRPr="00375477">
        <w:rPr>
          <w:rFonts w:ascii="Courier New" w:eastAsia="Times New Roman" w:hAnsi="Courier New" w:cs="Courier New"/>
          <w:sz w:val="20"/>
        </w:rPr>
        <w:t>uptime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75477">
        <w:rPr>
          <w:rFonts w:ascii="Courier New" w:eastAsia="Times New Roman" w:hAnsi="Courier New" w:cs="Courier New"/>
          <w:sz w:val="20"/>
        </w:rPr>
        <w:t>top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loadavg</w:t>
      </w:r>
      <w:proofErr w:type="spellEnd"/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Pr="00375477">
        <w:rPr>
          <w:rFonts w:ascii="Courier New" w:eastAsia="Times New Roman" w:hAnsi="Courier New" w:cs="Courier New"/>
          <w:sz w:val="20"/>
        </w:rPr>
        <w:t>/proc/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loadavg</w:t>
      </w:r>
      <w:proofErr w:type="spellEnd"/>
      <w:r w:rsidRPr="003754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5477" w:rsidRPr="00375477" w:rsidRDefault="00375477" w:rsidP="00375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375477" w:rsidRPr="00375477" w:rsidRDefault="00375477" w:rsidP="0037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>28. What is swap space?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br/>
        <w:t xml:space="preserve">It is disk space used when RAM is full. Use 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swapon</w:t>
      </w:r>
      <w:proofErr w:type="spellEnd"/>
      <w:r w:rsidRPr="00375477">
        <w:rPr>
          <w:rFonts w:ascii="Courier New" w:eastAsia="Times New Roman" w:hAnsi="Courier New" w:cs="Courier New"/>
          <w:sz w:val="20"/>
        </w:rPr>
        <w:t xml:space="preserve"> -s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375477">
        <w:rPr>
          <w:rFonts w:ascii="Courier New" w:eastAsia="Times New Roman" w:hAnsi="Courier New" w:cs="Courier New"/>
          <w:sz w:val="20"/>
        </w:rPr>
        <w:t>free -m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 to check.</w:t>
      </w:r>
    </w:p>
    <w:p w:rsidR="00375477" w:rsidRPr="00375477" w:rsidRDefault="00375477" w:rsidP="00375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375477" w:rsidRPr="00375477" w:rsidRDefault="00375477" w:rsidP="0037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>29. How to change hostname in Linux?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hostnamectl</w:t>
      </w:r>
      <w:proofErr w:type="spellEnd"/>
      <w:r w:rsidRPr="00375477">
        <w:rPr>
          <w:rFonts w:ascii="Courier New" w:eastAsia="Times New Roman" w:hAnsi="Courier New" w:cs="Courier New"/>
          <w:sz w:val="20"/>
        </w:rPr>
        <w:t xml:space="preserve"> set-hostname 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newname</w:t>
      </w:r>
      <w:proofErr w:type="spellEnd"/>
      <w:r w:rsidRPr="003754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5477" w:rsidRPr="00375477" w:rsidRDefault="00375477" w:rsidP="00375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375477" w:rsidRPr="00375477" w:rsidRDefault="00375477" w:rsidP="0037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>30. How to add a new user and assign a password?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375477">
        <w:rPr>
          <w:rFonts w:ascii="Courier New" w:eastAsia="Times New Roman" w:hAnsi="Courier New" w:cs="Courier New"/>
          <w:sz w:val="20"/>
        </w:rPr>
        <w:t>useradd</w:t>
      </w:r>
      <w:proofErr w:type="spellEnd"/>
      <w:proofErr w:type="gramEnd"/>
      <w:r w:rsidRPr="0037547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newuser</w:t>
      </w:r>
      <w:proofErr w:type="spellEnd"/>
      <w:r w:rsidRPr="0037547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75477">
        <w:rPr>
          <w:rFonts w:ascii="Courier New" w:eastAsia="Times New Roman" w:hAnsi="Courier New" w:cs="Courier New"/>
          <w:sz w:val="20"/>
        </w:rPr>
        <w:t>passwd</w:t>
      </w:r>
      <w:proofErr w:type="spellEnd"/>
      <w:r w:rsidRPr="0037547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newuser</w:t>
      </w:r>
      <w:proofErr w:type="spellEnd"/>
    </w:p>
    <w:p w:rsidR="00375477" w:rsidRPr="00375477" w:rsidRDefault="00375477" w:rsidP="00375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375477" w:rsidRPr="00375477" w:rsidRDefault="00375477" w:rsidP="0037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31. How do you give </w:t>
      </w:r>
      <w:proofErr w:type="spellStart"/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>sudo</w:t>
      </w:r>
      <w:proofErr w:type="spellEnd"/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access to a user?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br/>
        <w:t xml:space="preserve">Add them to 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sudoers</w:t>
      </w:r>
      <w:proofErr w:type="spellEnd"/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visudo</w:t>
      </w:r>
      <w:proofErr w:type="spellEnd"/>
      <w:proofErr w:type="gramStart"/>
      <w:r w:rsidRPr="00375477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37547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75477">
        <w:rPr>
          <w:rFonts w:ascii="Courier New" w:eastAsia="Times New Roman" w:hAnsi="Courier New" w:cs="Courier New"/>
          <w:sz w:val="20"/>
        </w:rPr>
        <w:t>newuser</w:t>
      </w:r>
      <w:proofErr w:type="spellEnd"/>
      <w:r w:rsidRPr="00375477">
        <w:rPr>
          <w:rFonts w:ascii="Courier New" w:eastAsia="Times New Roman" w:hAnsi="Courier New" w:cs="Courier New"/>
          <w:sz w:val="20"/>
        </w:rPr>
        <w:t xml:space="preserve"> ALL=(ALL) NOPASSWD:ALL</w:t>
      </w:r>
    </w:p>
    <w:p w:rsidR="00375477" w:rsidRPr="00375477" w:rsidRDefault="00375477" w:rsidP="00375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375477" w:rsidRPr="00375477" w:rsidRDefault="00375477" w:rsidP="0037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>32. What are file permissions in Linux?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br/>
      </w:r>
      <w:r w:rsidRPr="00375477">
        <w:rPr>
          <w:rFonts w:ascii="Courier New" w:eastAsia="Times New Roman" w:hAnsi="Courier New" w:cs="Courier New"/>
          <w:sz w:val="20"/>
        </w:rPr>
        <w:t>r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 = read, </w:t>
      </w:r>
      <w:r w:rsidRPr="00375477">
        <w:rPr>
          <w:rFonts w:ascii="Courier New" w:eastAsia="Times New Roman" w:hAnsi="Courier New" w:cs="Courier New"/>
          <w:sz w:val="20"/>
        </w:rPr>
        <w:t>w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 = write, </w:t>
      </w:r>
      <w:r w:rsidRPr="00375477">
        <w:rPr>
          <w:rFonts w:ascii="Courier New" w:eastAsia="Times New Roman" w:hAnsi="Courier New" w:cs="Courier New"/>
          <w:sz w:val="20"/>
        </w:rPr>
        <w:t>x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 = execute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br/>
        <w:t xml:space="preserve">Displayed as: </w:t>
      </w:r>
      <w:r w:rsidRPr="00375477">
        <w:rPr>
          <w:rFonts w:ascii="Courier New" w:eastAsia="Times New Roman" w:hAnsi="Courier New" w:cs="Courier New"/>
          <w:sz w:val="20"/>
        </w:rPr>
        <w:t>-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rwxr-xr</w:t>
      </w:r>
      <w:proofErr w:type="spellEnd"/>
      <w:r w:rsidRPr="00375477">
        <w:rPr>
          <w:rFonts w:ascii="Courier New" w:eastAsia="Times New Roman" w:hAnsi="Courier New" w:cs="Courier New"/>
          <w:sz w:val="20"/>
        </w:rPr>
        <w:t>--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 (owner, group, others)</w:t>
      </w:r>
    </w:p>
    <w:p w:rsidR="00375477" w:rsidRPr="00375477" w:rsidRDefault="00375477" w:rsidP="00375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375477" w:rsidRPr="00375477" w:rsidRDefault="00375477" w:rsidP="0037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>33. How to change file permissions and ownership?</w:t>
      </w:r>
    </w:p>
    <w:p w:rsidR="00375477" w:rsidRPr="00375477" w:rsidRDefault="00375477" w:rsidP="003754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Permissions: 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chmod</w:t>
      </w:r>
      <w:proofErr w:type="spellEnd"/>
      <w:r w:rsidRPr="00375477">
        <w:rPr>
          <w:rFonts w:ascii="Courier New" w:eastAsia="Times New Roman" w:hAnsi="Courier New" w:cs="Courier New"/>
          <w:sz w:val="20"/>
        </w:rPr>
        <w:t xml:space="preserve"> 755 file</w:t>
      </w:r>
    </w:p>
    <w:p w:rsidR="00375477" w:rsidRPr="00375477" w:rsidRDefault="00375477" w:rsidP="003754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Ownership: 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chown</w:t>
      </w:r>
      <w:proofErr w:type="spellEnd"/>
      <w:r w:rsidRPr="0037547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user:group</w:t>
      </w:r>
      <w:proofErr w:type="spellEnd"/>
      <w:r w:rsidRPr="00375477">
        <w:rPr>
          <w:rFonts w:ascii="Courier New" w:eastAsia="Times New Roman" w:hAnsi="Courier New" w:cs="Courier New"/>
          <w:sz w:val="20"/>
        </w:rPr>
        <w:t xml:space="preserve"> file</w:t>
      </w:r>
    </w:p>
    <w:p w:rsidR="00375477" w:rsidRPr="00375477" w:rsidRDefault="00375477" w:rsidP="00375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375477" w:rsidRPr="00375477" w:rsidRDefault="00375477" w:rsidP="0037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>34. How to check available updates on RHEL/</w:t>
      </w:r>
      <w:proofErr w:type="spellStart"/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>CentOS</w:t>
      </w:r>
      <w:proofErr w:type="spellEnd"/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r w:rsidRPr="00375477">
        <w:rPr>
          <w:rFonts w:ascii="Courier New" w:eastAsia="Times New Roman" w:hAnsi="Courier New" w:cs="Courier New"/>
          <w:sz w:val="20"/>
        </w:rPr>
        <w:t>yum check-update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dnf</w:t>
      </w:r>
      <w:proofErr w:type="spellEnd"/>
      <w:r w:rsidRPr="00375477">
        <w:rPr>
          <w:rFonts w:ascii="Courier New" w:eastAsia="Times New Roman" w:hAnsi="Courier New" w:cs="Courier New"/>
          <w:sz w:val="20"/>
        </w:rPr>
        <w:t xml:space="preserve"> check-update</w:t>
      </w:r>
    </w:p>
    <w:p w:rsidR="00375477" w:rsidRPr="00375477" w:rsidRDefault="00375477" w:rsidP="00375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375477" w:rsidRPr="00375477" w:rsidRDefault="00375477" w:rsidP="0037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35. What is </w:t>
      </w:r>
      <w:r w:rsidRPr="00375477">
        <w:rPr>
          <w:rFonts w:ascii="Courier New" w:eastAsia="Times New Roman" w:hAnsi="Courier New" w:cs="Courier New"/>
          <w:b/>
          <w:bCs/>
          <w:sz w:val="20"/>
        </w:rPr>
        <w:t>/etc/</w:t>
      </w:r>
      <w:proofErr w:type="spellStart"/>
      <w:r w:rsidRPr="00375477">
        <w:rPr>
          <w:rFonts w:ascii="Courier New" w:eastAsia="Times New Roman" w:hAnsi="Courier New" w:cs="Courier New"/>
          <w:b/>
          <w:bCs/>
          <w:sz w:val="20"/>
        </w:rPr>
        <w:t>fstab</w:t>
      </w:r>
      <w:proofErr w:type="spellEnd"/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used for?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Contains static </w:t>
      </w:r>
      <w:proofErr w:type="spellStart"/>
      <w:r w:rsidRPr="00375477">
        <w:rPr>
          <w:rFonts w:ascii="Times New Roman" w:eastAsia="Times New Roman" w:hAnsi="Times New Roman" w:cs="Times New Roman"/>
          <w:sz w:val="24"/>
          <w:szCs w:val="24"/>
        </w:rPr>
        <w:t>filesystem</w:t>
      </w:r>
      <w:proofErr w:type="spellEnd"/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 info for mounting at boot.</w:t>
      </w:r>
      <w:proofErr w:type="gramEnd"/>
    </w:p>
    <w:p w:rsidR="00375477" w:rsidRPr="00375477" w:rsidRDefault="00375477" w:rsidP="00375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375477" w:rsidRPr="00375477" w:rsidRDefault="00375477" w:rsidP="0037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>36. How to troubleshoot boot issues in Linux?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br/>
        <w:t>Check:</w:t>
      </w:r>
    </w:p>
    <w:p w:rsidR="00375477" w:rsidRPr="00375477" w:rsidRDefault="00375477" w:rsidP="003754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Courier New" w:eastAsia="Times New Roman" w:hAnsi="Courier New" w:cs="Courier New"/>
          <w:sz w:val="20"/>
        </w:rPr>
        <w:t>/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var</w:t>
      </w:r>
      <w:proofErr w:type="spellEnd"/>
      <w:r w:rsidRPr="00375477">
        <w:rPr>
          <w:rFonts w:ascii="Courier New" w:eastAsia="Times New Roman" w:hAnsi="Courier New" w:cs="Courier New"/>
          <w:sz w:val="20"/>
        </w:rPr>
        <w:t>/log/boot.log</w:t>
      </w:r>
    </w:p>
    <w:p w:rsidR="00375477" w:rsidRPr="00375477" w:rsidRDefault="00375477" w:rsidP="003754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t>Use recovery mode</w:t>
      </w:r>
    </w:p>
    <w:p w:rsidR="00375477" w:rsidRPr="00375477" w:rsidRDefault="00375477" w:rsidP="003754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5477">
        <w:rPr>
          <w:rFonts w:ascii="Courier New" w:eastAsia="Times New Roman" w:hAnsi="Courier New" w:cs="Courier New"/>
          <w:sz w:val="20"/>
        </w:rPr>
        <w:t>journalctl</w:t>
      </w:r>
      <w:proofErr w:type="spellEnd"/>
      <w:r w:rsidRPr="00375477">
        <w:rPr>
          <w:rFonts w:ascii="Courier New" w:eastAsia="Times New Roman" w:hAnsi="Courier New" w:cs="Courier New"/>
          <w:sz w:val="20"/>
        </w:rPr>
        <w:t xml:space="preserve"> -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xb</w:t>
      </w:r>
      <w:proofErr w:type="spellEnd"/>
    </w:p>
    <w:p w:rsidR="00375477" w:rsidRPr="00375477" w:rsidRDefault="00375477" w:rsidP="00375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375477" w:rsidRPr="00375477" w:rsidRDefault="00375477" w:rsidP="0037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37. What is the difference between </w:t>
      </w:r>
      <w:r w:rsidRPr="00375477">
        <w:rPr>
          <w:rFonts w:ascii="Courier New" w:eastAsia="Times New Roman" w:hAnsi="Courier New" w:cs="Courier New"/>
          <w:b/>
          <w:bCs/>
          <w:sz w:val="20"/>
        </w:rPr>
        <w:t>.</w:t>
      </w:r>
      <w:proofErr w:type="spellStart"/>
      <w:r w:rsidRPr="00375477">
        <w:rPr>
          <w:rFonts w:ascii="Courier New" w:eastAsia="Times New Roman" w:hAnsi="Courier New" w:cs="Courier New"/>
          <w:b/>
          <w:bCs/>
          <w:sz w:val="20"/>
        </w:rPr>
        <w:t>bashrc</w:t>
      </w:r>
      <w:proofErr w:type="spellEnd"/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375477">
        <w:rPr>
          <w:rFonts w:ascii="Courier New" w:eastAsia="Times New Roman" w:hAnsi="Courier New" w:cs="Courier New"/>
          <w:b/>
          <w:bCs/>
          <w:sz w:val="20"/>
        </w:rPr>
        <w:t>.</w:t>
      </w:r>
      <w:proofErr w:type="spellStart"/>
      <w:r w:rsidRPr="00375477">
        <w:rPr>
          <w:rFonts w:ascii="Courier New" w:eastAsia="Times New Roman" w:hAnsi="Courier New" w:cs="Courier New"/>
          <w:b/>
          <w:bCs/>
          <w:sz w:val="20"/>
        </w:rPr>
        <w:t>bash_profile</w:t>
      </w:r>
      <w:proofErr w:type="spellEnd"/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375477" w:rsidRPr="00375477" w:rsidRDefault="00375477" w:rsidP="003754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Courier New" w:eastAsia="Times New Roman" w:hAnsi="Courier New" w:cs="Courier New"/>
          <w:sz w:val="20"/>
        </w:rPr>
        <w:t>.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bash_profile</w:t>
      </w:r>
      <w:proofErr w:type="spellEnd"/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 runs at login shell</w:t>
      </w:r>
    </w:p>
    <w:p w:rsidR="00375477" w:rsidRPr="00375477" w:rsidRDefault="00375477" w:rsidP="003754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Courier New" w:eastAsia="Times New Roman" w:hAnsi="Courier New" w:cs="Courier New"/>
          <w:sz w:val="20"/>
        </w:rPr>
        <w:t>.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bashrc</w:t>
      </w:r>
      <w:proofErr w:type="spellEnd"/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 runs for non-login interactive shells</w:t>
      </w:r>
    </w:p>
    <w:p w:rsidR="00375477" w:rsidRPr="00375477" w:rsidRDefault="00375477" w:rsidP="00375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375477" w:rsidRPr="00375477" w:rsidRDefault="00375477" w:rsidP="0037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>38. What are signals in Linux?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br/>
        <w:t xml:space="preserve">Used to communicate with processes (e.g., </w:t>
      </w:r>
      <w:r w:rsidRPr="00375477">
        <w:rPr>
          <w:rFonts w:ascii="Courier New" w:eastAsia="Times New Roman" w:hAnsi="Courier New" w:cs="Courier New"/>
          <w:sz w:val="20"/>
        </w:rPr>
        <w:t>SIGKILL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75477">
        <w:rPr>
          <w:rFonts w:ascii="Courier New" w:eastAsia="Times New Roman" w:hAnsi="Courier New" w:cs="Courier New"/>
          <w:sz w:val="20"/>
        </w:rPr>
        <w:t>SIGTERM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375477">
        <w:rPr>
          <w:rFonts w:ascii="Courier New" w:eastAsia="Times New Roman" w:hAnsi="Courier New" w:cs="Courier New"/>
          <w:sz w:val="20"/>
        </w:rPr>
        <w:t>SIGHUP</w:t>
      </w:r>
      <w:proofErr w:type="gramEnd"/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). Sent using </w:t>
      </w:r>
      <w:proofErr w:type="gramStart"/>
      <w:r w:rsidRPr="00375477">
        <w:rPr>
          <w:rFonts w:ascii="Courier New" w:eastAsia="Times New Roman" w:hAnsi="Courier New" w:cs="Courier New"/>
          <w:sz w:val="20"/>
        </w:rPr>
        <w:t>kill</w:t>
      </w:r>
      <w:proofErr w:type="gramEnd"/>
      <w:r w:rsidRPr="00375477">
        <w:rPr>
          <w:rFonts w:ascii="Courier New" w:eastAsia="Times New Roman" w:hAnsi="Courier New" w:cs="Courier New"/>
          <w:sz w:val="20"/>
        </w:rPr>
        <w:t xml:space="preserve"> -9 PID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5477" w:rsidRPr="00375477" w:rsidRDefault="00375477" w:rsidP="00375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375477" w:rsidRPr="00375477" w:rsidRDefault="00375477" w:rsidP="0037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>39. How to configure a static IP in Linux?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br/>
        <w:t xml:space="preserve">Edit </w:t>
      </w:r>
      <w:r w:rsidRPr="00375477">
        <w:rPr>
          <w:rFonts w:ascii="Courier New" w:eastAsia="Times New Roman" w:hAnsi="Courier New" w:cs="Courier New"/>
          <w:sz w:val="20"/>
        </w:rPr>
        <w:t>/etc/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sysconfig</w:t>
      </w:r>
      <w:proofErr w:type="spellEnd"/>
      <w:r w:rsidRPr="00375477">
        <w:rPr>
          <w:rFonts w:ascii="Courier New" w:eastAsia="Times New Roman" w:hAnsi="Courier New" w:cs="Courier New"/>
          <w:sz w:val="20"/>
        </w:rPr>
        <w:t>/network-scripts/ifcfg-eth0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 or use 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nmtui</w:t>
      </w:r>
      <w:proofErr w:type="spellEnd"/>
      <w:r w:rsidRPr="003754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5477" w:rsidRPr="00375477" w:rsidRDefault="00375477" w:rsidP="00375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375477" w:rsidRPr="00375477" w:rsidRDefault="00375477" w:rsidP="0037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40. What is the use of </w:t>
      </w:r>
      <w:proofErr w:type="spellStart"/>
      <w:r w:rsidRPr="00375477">
        <w:rPr>
          <w:rFonts w:ascii="Courier New" w:eastAsia="Times New Roman" w:hAnsi="Courier New" w:cs="Courier New"/>
          <w:b/>
          <w:bCs/>
          <w:sz w:val="20"/>
        </w:rPr>
        <w:t>strace</w:t>
      </w:r>
      <w:proofErr w:type="spellEnd"/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command?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375477">
        <w:rPr>
          <w:rFonts w:ascii="Times New Roman" w:eastAsia="Times New Roman" w:hAnsi="Times New Roman" w:cs="Times New Roman"/>
          <w:sz w:val="24"/>
          <w:szCs w:val="24"/>
        </w:rPr>
        <w:t>Traces system calls and signals of a command.</w:t>
      </w:r>
      <w:proofErr w:type="gramEnd"/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75477">
        <w:rPr>
          <w:rFonts w:ascii="Times New Roman" w:eastAsia="Times New Roman" w:hAnsi="Times New Roman" w:cs="Times New Roman"/>
          <w:sz w:val="24"/>
          <w:szCs w:val="24"/>
        </w:rPr>
        <w:t>Helpful in debugging.</w:t>
      </w:r>
      <w:proofErr w:type="gramEnd"/>
    </w:p>
    <w:p w:rsidR="00375477" w:rsidRPr="00375477" w:rsidRDefault="00375477" w:rsidP="00375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375477" w:rsidRPr="00375477" w:rsidRDefault="00375477" w:rsidP="0037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41. How to extract .</w:t>
      </w:r>
      <w:proofErr w:type="spellStart"/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>tar.gz</w:t>
      </w:r>
      <w:proofErr w:type="spellEnd"/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file?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br/>
        <w:t xml:space="preserve">Use: </w:t>
      </w:r>
      <w:r w:rsidRPr="00375477">
        <w:rPr>
          <w:rFonts w:ascii="Courier New" w:eastAsia="Times New Roman" w:hAnsi="Courier New" w:cs="Courier New"/>
          <w:sz w:val="20"/>
        </w:rPr>
        <w:t>tar -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xvzf</w:t>
      </w:r>
      <w:proofErr w:type="spellEnd"/>
      <w:r w:rsidRPr="0037547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file.tar.gz</w:t>
      </w:r>
      <w:proofErr w:type="spellEnd"/>
    </w:p>
    <w:p w:rsidR="00375477" w:rsidRPr="00375477" w:rsidRDefault="00375477" w:rsidP="00375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375477" w:rsidRPr="00375477" w:rsidRDefault="00375477" w:rsidP="0037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>42. How to find which package provides a command?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375477">
        <w:rPr>
          <w:rFonts w:ascii="Courier New" w:eastAsia="Times New Roman" w:hAnsi="Courier New" w:cs="Courier New"/>
          <w:sz w:val="20"/>
        </w:rPr>
        <w:t>yum</w:t>
      </w:r>
      <w:proofErr w:type="gramEnd"/>
      <w:r w:rsidRPr="00375477">
        <w:rPr>
          <w:rFonts w:ascii="Courier New" w:eastAsia="Times New Roman" w:hAnsi="Courier New" w:cs="Courier New"/>
          <w:sz w:val="20"/>
        </w:rPr>
        <w:t xml:space="preserve"> provides */command</w:t>
      </w:r>
    </w:p>
    <w:p w:rsidR="00375477" w:rsidRPr="00375477" w:rsidRDefault="00375477" w:rsidP="00375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375477" w:rsidRPr="00375477" w:rsidRDefault="00375477" w:rsidP="0037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>43. What is a core dump and how to enable it?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375477">
        <w:rPr>
          <w:rFonts w:ascii="Times New Roman" w:eastAsia="Times New Roman" w:hAnsi="Times New Roman" w:cs="Times New Roman"/>
          <w:sz w:val="24"/>
          <w:szCs w:val="24"/>
        </w:rPr>
        <w:t>A snapshot of memory at crash.</w:t>
      </w:r>
      <w:proofErr w:type="gramEnd"/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 Enable via 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ulimit</w:t>
      </w:r>
      <w:proofErr w:type="spellEnd"/>
      <w:r w:rsidRPr="00375477">
        <w:rPr>
          <w:rFonts w:ascii="Courier New" w:eastAsia="Times New Roman" w:hAnsi="Courier New" w:cs="Courier New"/>
          <w:sz w:val="20"/>
        </w:rPr>
        <w:t xml:space="preserve"> -c unlimited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sysctl</w:t>
      </w:r>
      <w:proofErr w:type="spellEnd"/>
      <w:r w:rsidRPr="003754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5477" w:rsidRPr="00375477" w:rsidRDefault="00375477" w:rsidP="00375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pict>
          <v:rect id="_x0000_i1067" style="width:0;height:1.5pt" o:hralign="center" o:hrstd="t" o:hr="t" fillcolor="#a0a0a0" stroked="f"/>
        </w:pict>
      </w:r>
    </w:p>
    <w:p w:rsidR="00375477" w:rsidRPr="00375477" w:rsidRDefault="00375477" w:rsidP="0037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44. What’s the difference between </w:t>
      </w:r>
      <w:r w:rsidRPr="00375477">
        <w:rPr>
          <w:rFonts w:ascii="Courier New" w:eastAsia="Times New Roman" w:hAnsi="Courier New" w:cs="Courier New"/>
          <w:b/>
          <w:bCs/>
          <w:sz w:val="20"/>
        </w:rPr>
        <w:t>kill</w:t>
      </w:r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375477">
        <w:rPr>
          <w:rFonts w:ascii="Courier New" w:eastAsia="Times New Roman" w:hAnsi="Courier New" w:cs="Courier New"/>
          <w:b/>
          <w:bCs/>
          <w:sz w:val="20"/>
        </w:rPr>
        <w:t>killall</w:t>
      </w:r>
      <w:proofErr w:type="spellEnd"/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375477" w:rsidRPr="00375477" w:rsidRDefault="00375477" w:rsidP="003754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Courier New" w:eastAsia="Times New Roman" w:hAnsi="Courier New" w:cs="Courier New"/>
          <w:sz w:val="20"/>
        </w:rPr>
        <w:t>kill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t>: needs PID</w:t>
      </w:r>
    </w:p>
    <w:p w:rsidR="00375477" w:rsidRPr="00375477" w:rsidRDefault="00375477" w:rsidP="003754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5477">
        <w:rPr>
          <w:rFonts w:ascii="Courier New" w:eastAsia="Times New Roman" w:hAnsi="Courier New" w:cs="Courier New"/>
          <w:sz w:val="20"/>
        </w:rPr>
        <w:t>killall</w:t>
      </w:r>
      <w:proofErr w:type="spellEnd"/>
      <w:r w:rsidRPr="00375477">
        <w:rPr>
          <w:rFonts w:ascii="Times New Roman" w:eastAsia="Times New Roman" w:hAnsi="Times New Roman" w:cs="Times New Roman"/>
          <w:sz w:val="24"/>
          <w:szCs w:val="24"/>
        </w:rPr>
        <w:t>: needs process name</w:t>
      </w:r>
    </w:p>
    <w:p w:rsidR="00375477" w:rsidRPr="00375477" w:rsidRDefault="00375477" w:rsidP="00375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pict>
          <v:rect id="_x0000_i1068" style="width:0;height:1.5pt" o:hralign="center" o:hrstd="t" o:hr="t" fillcolor="#a0a0a0" stroked="f"/>
        </w:pict>
      </w:r>
    </w:p>
    <w:p w:rsidR="00375477" w:rsidRPr="00375477" w:rsidRDefault="00375477" w:rsidP="0037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>45. How to find a file by name?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br/>
        <w:t xml:space="preserve">Use: </w:t>
      </w:r>
      <w:r w:rsidRPr="00375477">
        <w:rPr>
          <w:rFonts w:ascii="Courier New" w:eastAsia="Times New Roman" w:hAnsi="Courier New" w:cs="Courier New"/>
          <w:sz w:val="20"/>
        </w:rPr>
        <w:t>find / -name "filename"</w:t>
      </w:r>
    </w:p>
    <w:p w:rsidR="00375477" w:rsidRPr="00375477" w:rsidRDefault="00375477" w:rsidP="00375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pict>
          <v:rect id="_x0000_i1069" style="width:0;height:1.5pt" o:hralign="center" o:hrstd="t" o:hr="t" fillcolor="#a0a0a0" stroked="f"/>
        </w:pict>
      </w:r>
    </w:p>
    <w:p w:rsidR="00375477" w:rsidRPr="00375477" w:rsidRDefault="00375477" w:rsidP="0037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46. What is </w:t>
      </w:r>
      <w:proofErr w:type="spellStart"/>
      <w:r w:rsidRPr="00375477">
        <w:rPr>
          <w:rFonts w:ascii="Courier New" w:eastAsia="Times New Roman" w:hAnsi="Courier New" w:cs="Courier New"/>
          <w:b/>
          <w:bCs/>
          <w:sz w:val="20"/>
        </w:rPr>
        <w:t>cron.allow</w:t>
      </w:r>
      <w:proofErr w:type="spellEnd"/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375477">
        <w:rPr>
          <w:rFonts w:ascii="Courier New" w:eastAsia="Times New Roman" w:hAnsi="Courier New" w:cs="Courier New"/>
          <w:b/>
          <w:bCs/>
          <w:sz w:val="20"/>
        </w:rPr>
        <w:t>cron.deny</w:t>
      </w:r>
      <w:proofErr w:type="spellEnd"/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br/>
        <w:t xml:space="preserve">They define who can or cannot use 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cron</w:t>
      </w:r>
      <w:proofErr w:type="spellEnd"/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 jobs.</w:t>
      </w:r>
    </w:p>
    <w:p w:rsidR="00375477" w:rsidRPr="00375477" w:rsidRDefault="00375477" w:rsidP="00375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375477" w:rsidRPr="00375477" w:rsidRDefault="00375477" w:rsidP="0037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47. What is </w:t>
      </w:r>
      <w:r w:rsidRPr="00375477">
        <w:rPr>
          <w:rFonts w:ascii="Courier New" w:eastAsia="Times New Roman" w:hAnsi="Courier New" w:cs="Courier New"/>
          <w:b/>
          <w:bCs/>
          <w:sz w:val="20"/>
        </w:rPr>
        <w:t>/etc/</w:t>
      </w:r>
      <w:proofErr w:type="spellStart"/>
      <w:r w:rsidRPr="00375477">
        <w:rPr>
          <w:rFonts w:ascii="Courier New" w:eastAsia="Times New Roman" w:hAnsi="Courier New" w:cs="Courier New"/>
          <w:b/>
          <w:bCs/>
          <w:sz w:val="20"/>
        </w:rPr>
        <w:t>passwd</w:t>
      </w:r>
      <w:proofErr w:type="spellEnd"/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375477">
        <w:rPr>
          <w:rFonts w:ascii="Courier New" w:eastAsia="Times New Roman" w:hAnsi="Courier New" w:cs="Courier New"/>
          <w:b/>
          <w:bCs/>
          <w:sz w:val="20"/>
        </w:rPr>
        <w:t>/etc/shadow</w:t>
      </w:r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375477" w:rsidRPr="00375477" w:rsidRDefault="00375477" w:rsidP="003754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Courier New" w:eastAsia="Times New Roman" w:hAnsi="Courier New" w:cs="Courier New"/>
          <w:sz w:val="20"/>
        </w:rPr>
        <w:t>/etc/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passwd</w:t>
      </w:r>
      <w:proofErr w:type="spellEnd"/>
      <w:r w:rsidRPr="00375477">
        <w:rPr>
          <w:rFonts w:ascii="Times New Roman" w:eastAsia="Times New Roman" w:hAnsi="Times New Roman" w:cs="Times New Roman"/>
          <w:sz w:val="24"/>
          <w:szCs w:val="24"/>
        </w:rPr>
        <w:t>: user info</w:t>
      </w:r>
    </w:p>
    <w:p w:rsidR="00375477" w:rsidRPr="00375477" w:rsidRDefault="00375477" w:rsidP="003754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Courier New" w:eastAsia="Times New Roman" w:hAnsi="Courier New" w:cs="Courier New"/>
          <w:sz w:val="20"/>
        </w:rPr>
        <w:t>/etc/shadow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t>: encrypted passwords</w:t>
      </w:r>
    </w:p>
    <w:p w:rsidR="00375477" w:rsidRPr="00375477" w:rsidRDefault="00375477" w:rsidP="00375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pict>
          <v:rect id="_x0000_i1071" style="width:0;height:1.5pt" o:hralign="center" o:hrstd="t" o:hr="t" fillcolor="#a0a0a0" stroked="f"/>
        </w:pict>
      </w:r>
    </w:p>
    <w:p w:rsidR="00375477" w:rsidRPr="00375477" w:rsidRDefault="00375477" w:rsidP="0037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>48. How to reboot a system safely?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r w:rsidRPr="00375477">
        <w:rPr>
          <w:rFonts w:ascii="Courier New" w:eastAsia="Times New Roman" w:hAnsi="Courier New" w:cs="Courier New"/>
          <w:sz w:val="20"/>
        </w:rPr>
        <w:t>reboot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75477">
        <w:rPr>
          <w:rFonts w:ascii="Courier New" w:eastAsia="Times New Roman" w:hAnsi="Courier New" w:cs="Courier New"/>
          <w:sz w:val="20"/>
        </w:rPr>
        <w:t>shutdown -r now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systemctl</w:t>
      </w:r>
      <w:proofErr w:type="spellEnd"/>
      <w:r w:rsidRPr="00375477">
        <w:rPr>
          <w:rFonts w:ascii="Courier New" w:eastAsia="Times New Roman" w:hAnsi="Courier New" w:cs="Courier New"/>
          <w:sz w:val="20"/>
        </w:rPr>
        <w:t xml:space="preserve"> reboot</w:t>
      </w:r>
    </w:p>
    <w:p w:rsidR="00375477" w:rsidRPr="00375477" w:rsidRDefault="00375477" w:rsidP="00375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pict>
          <v:rect id="_x0000_i1072" style="width:0;height:1.5pt" o:hralign="center" o:hrstd="t" o:hr="t" fillcolor="#a0a0a0" stroked="f"/>
        </w:pict>
      </w:r>
    </w:p>
    <w:p w:rsidR="00375477" w:rsidRPr="00375477" w:rsidRDefault="00375477" w:rsidP="0037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49. What is </w:t>
      </w:r>
      <w:proofErr w:type="spellStart"/>
      <w:r w:rsidRPr="00375477">
        <w:rPr>
          <w:rFonts w:ascii="Courier New" w:eastAsia="Times New Roman" w:hAnsi="Courier New" w:cs="Courier New"/>
          <w:b/>
          <w:bCs/>
          <w:sz w:val="20"/>
        </w:rPr>
        <w:t>umask</w:t>
      </w:r>
      <w:proofErr w:type="spellEnd"/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br/>
        <w:t xml:space="preserve">Default permission for new files/directories. Check using 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umask</w:t>
      </w:r>
      <w:proofErr w:type="spellEnd"/>
      <w:r w:rsidRPr="003754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5477" w:rsidRPr="00375477" w:rsidRDefault="00375477" w:rsidP="00375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73" style="width:0;height:1.5pt" o:hralign="center" o:hrstd="t" o:hr="t" fillcolor="#a0a0a0" stroked="f"/>
        </w:pict>
      </w:r>
    </w:p>
    <w:p w:rsidR="00375477" w:rsidRPr="00375477" w:rsidRDefault="00375477" w:rsidP="0037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>50. How do you lock and unlock user accounts?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br/>
        <w:t xml:space="preserve">Lock: 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passwd</w:t>
      </w:r>
      <w:proofErr w:type="spellEnd"/>
      <w:r w:rsidRPr="00375477">
        <w:rPr>
          <w:rFonts w:ascii="Courier New" w:eastAsia="Times New Roman" w:hAnsi="Courier New" w:cs="Courier New"/>
          <w:sz w:val="20"/>
        </w:rPr>
        <w:t xml:space="preserve"> -l username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br/>
        <w:t xml:space="preserve">Unlock: 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passwd</w:t>
      </w:r>
      <w:proofErr w:type="spellEnd"/>
      <w:r w:rsidRPr="00375477">
        <w:rPr>
          <w:rFonts w:ascii="Courier New" w:eastAsia="Times New Roman" w:hAnsi="Courier New" w:cs="Courier New"/>
          <w:sz w:val="20"/>
        </w:rPr>
        <w:t xml:space="preserve"> -u username</w:t>
      </w:r>
    </w:p>
    <w:p w:rsidR="00375477" w:rsidRPr="00375477" w:rsidRDefault="00375477" w:rsidP="00375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pict>
          <v:rect id="_x0000_i1074" style="width:0;height:1.5pt" o:hralign="center" o:hrstd="t" o:hr="t" fillcolor="#a0a0a0" stroked="f"/>
        </w:pict>
      </w:r>
    </w:p>
    <w:p w:rsidR="00375477" w:rsidRPr="00375477" w:rsidRDefault="00375477" w:rsidP="0037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51. What is the difference between </w:t>
      </w:r>
      <w:r w:rsidRPr="00375477">
        <w:rPr>
          <w:rFonts w:ascii="Courier New" w:eastAsia="Times New Roman" w:hAnsi="Courier New" w:cs="Courier New"/>
          <w:b/>
          <w:bCs/>
          <w:sz w:val="20"/>
        </w:rPr>
        <w:t>/dev/null</w:t>
      </w:r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375477">
        <w:rPr>
          <w:rFonts w:ascii="Courier New" w:eastAsia="Times New Roman" w:hAnsi="Courier New" w:cs="Courier New"/>
          <w:b/>
          <w:bCs/>
          <w:sz w:val="20"/>
        </w:rPr>
        <w:t>/dev/zero</w:t>
      </w:r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375477" w:rsidRPr="00375477" w:rsidRDefault="00375477" w:rsidP="003754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Courier New" w:eastAsia="Times New Roman" w:hAnsi="Courier New" w:cs="Courier New"/>
          <w:sz w:val="20"/>
        </w:rPr>
        <w:t>/dev/null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t>: Data sink (discards input)</w:t>
      </w:r>
    </w:p>
    <w:p w:rsidR="00375477" w:rsidRPr="00375477" w:rsidRDefault="00375477" w:rsidP="003754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Courier New" w:eastAsia="Times New Roman" w:hAnsi="Courier New" w:cs="Courier New"/>
          <w:sz w:val="20"/>
        </w:rPr>
        <w:t>/dev/zero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t>: Provides infinite null bytes</w:t>
      </w:r>
    </w:p>
    <w:p w:rsidR="00375477" w:rsidRPr="00375477" w:rsidRDefault="00375477" w:rsidP="00375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pict>
          <v:rect id="_x0000_i1075" style="width:0;height:1.5pt" o:hralign="center" o:hrstd="t" o:hr="t" fillcolor="#a0a0a0" stroked="f"/>
        </w:pict>
      </w:r>
    </w:p>
    <w:p w:rsidR="00375477" w:rsidRPr="00375477" w:rsidRDefault="00375477" w:rsidP="0037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>52. How to check service status?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375477">
        <w:rPr>
          <w:rFonts w:ascii="Courier New" w:eastAsia="Times New Roman" w:hAnsi="Courier New" w:cs="Courier New"/>
          <w:sz w:val="20"/>
        </w:rPr>
        <w:t>systemctl</w:t>
      </w:r>
      <w:proofErr w:type="spellEnd"/>
      <w:proofErr w:type="gramEnd"/>
      <w:r w:rsidRPr="00375477">
        <w:rPr>
          <w:rFonts w:ascii="Courier New" w:eastAsia="Times New Roman" w:hAnsi="Courier New" w:cs="Courier New"/>
          <w:sz w:val="20"/>
        </w:rPr>
        <w:t xml:space="preserve"> status 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servicename</w:t>
      </w:r>
      <w:proofErr w:type="spellEnd"/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375477">
        <w:rPr>
          <w:rFonts w:ascii="Courier New" w:eastAsia="Times New Roman" w:hAnsi="Courier New" w:cs="Courier New"/>
          <w:sz w:val="20"/>
        </w:rPr>
        <w:t xml:space="preserve">service 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servicename</w:t>
      </w:r>
      <w:proofErr w:type="spellEnd"/>
      <w:r w:rsidRPr="00375477">
        <w:rPr>
          <w:rFonts w:ascii="Courier New" w:eastAsia="Times New Roman" w:hAnsi="Courier New" w:cs="Courier New"/>
          <w:sz w:val="20"/>
        </w:rPr>
        <w:t xml:space="preserve"> status</w:t>
      </w:r>
    </w:p>
    <w:p w:rsidR="00375477" w:rsidRPr="00375477" w:rsidRDefault="00375477" w:rsidP="00375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pict>
          <v:rect id="_x0000_i1076" style="width:0;height:1.5pt" o:hralign="center" o:hrstd="t" o:hr="t" fillcolor="#a0a0a0" stroked="f"/>
        </w:pict>
      </w:r>
    </w:p>
    <w:p w:rsidR="00375477" w:rsidRPr="00375477" w:rsidRDefault="00375477" w:rsidP="0037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53. What is the use of </w:t>
      </w:r>
      <w:proofErr w:type="spellStart"/>
      <w:r w:rsidRPr="00375477">
        <w:rPr>
          <w:rFonts w:ascii="Courier New" w:eastAsia="Times New Roman" w:hAnsi="Courier New" w:cs="Courier New"/>
          <w:b/>
          <w:bCs/>
          <w:sz w:val="20"/>
        </w:rPr>
        <w:t>nohup</w:t>
      </w:r>
      <w:proofErr w:type="spellEnd"/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br/>
        <w:t xml:space="preserve">Runs a command immune to </w:t>
      </w:r>
      <w:proofErr w:type="spellStart"/>
      <w:r w:rsidRPr="00375477">
        <w:rPr>
          <w:rFonts w:ascii="Times New Roman" w:eastAsia="Times New Roman" w:hAnsi="Times New Roman" w:cs="Times New Roman"/>
          <w:sz w:val="24"/>
          <w:szCs w:val="24"/>
        </w:rPr>
        <w:t>hangups</w:t>
      </w:r>
      <w:proofErr w:type="spellEnd"/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 (e.g., when session ends).</w:t>
      </w:r>
    </w:p>
    <w:p w:rsidR="00375477" w:rsidRPr="00375477" w:rsidRDefault="00375477" w:rsidP="00375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pict>
          <v:rect id="_x0000_i1077" style="width:0;height:1.5pt" o:hralign="center" o:hrstd="t" o:hr="t" fillcolor="#a0a0a0" stroked="f"/>
        </w:pict>
      </w:r>
    </w:p>
    <w:p w:rsidR="00375477" w:rsidRPr="00375477" w:rsidRDefault="00375477" w:rsidP="0037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>54. How to disable a service permanently?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br/>
        <w:t xml:space="preserve">Use: 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systemctl</w:t>
      </w:r>
      <w:proofErr w:type="spellEnd"/>
      <w:r w:rsidRPr="00375477">
        <w:rPr>
          <w:rFonts w:ascii="Courier New" w:eastAsia="Times New Roman" w:hAnsi="Courier New" w:cs="Courier New"/>
          <w:sz w:val="20"/>
        </w:rPr>
        <w:t xml:space="preserve"> disable 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servicename</w:t>
      </w:r>
      <w:proofErr w:type="spellEnd"/>
    </w:p>
    <w:p w:rsidR="00375477" w:rsidRPr="00375477" w:rsidRDefault="00375477" w:rsidP="00375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pict>
          <v:rect id="_x0000_i1078" style="width:0;height:1.5pt" o:hralign="center" o:hrstd="t" o:hr="t" fillcolor="#a0a0a0" stroked="f"/>
        </w:pict>
      </w:r>
    </w:p>
    <w:p w:rsidR="00375477" w:rsidRPr="00375477" w:rsidRDefault="00375477" w:rsidP="0037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55. What’s a </w:t>
      </w:r>
      <w:r w:rsidRPr="00375477">
        <w:rPr>
          <w:rFonts w:ascii="Courier New" w:eastAsia="Times New Roman" w:hAnsi="Courier New" w:cs="Courier New"/>
          <w:b/>
          <w:bCs/>
          <w:sz w:val="20"/>
        </w:rPr>
        <w:t>.</w:t>
      </w:r>
      <w:proofErr w:type="spellStart"/>
      <w:r w:rsidRPr="00375477">
        <w:rPr>
          <w:rFonts w:ascii="Courier New" w:eastAsia="Times New Roman" w:hAnsi="Courier New" w:cs="Courier New"/>
          <w:b/>
          <w:bCs/>
          <w:sz w:val="20"/>
        </w:rPr>
        <w:t>bash_history</w:t>
      </w:r>
      <w:proofErr w:type="spellEnd"/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file?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br/>
        <w:t>Stores command history of a user.</w:t>
      </w:r>
    </w:p>
    <w:p w:rsidR="00375477" w:rsidRPr="00375477" w:rsidRDefault="00375477" w:rsidP="00375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pict>
          <v:rect id="_x0000_i1079" style="width:0;height:1.5pt" o:hralign="center" o:hrstd="t" o:hr="t" fillcolor="#a0a0a0" stroked="f"/>
        </w:pict>
      </w:r>
    </w:p>
    <w:p w:rsidR="00375477" w:rsidRPr="00375477" w:rsidRDefault="00375477" w:rsidP="0037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56. What is the </w:t>
      </w:r>
      <w:r w:rsidRPr="00375477">
        <w:rPr>
          <w:rFonts w:ascii="Courier New" w:eastAsia="Times New Roman" w:hAnsi="Courier New" w:cs="Courier New"/>
          <w:b/>
          <w:bCs/>
          <w:sz w:val="20"/>
        </w:rPr>
        <w:t>/proc</w:t>
      </w:r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>filesystem</w:t>
      </w:r>
      <w:proofErr w:type="spellEnd"/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Virtual </w:t>
      </w:r>
      <w:proofErr w:type="spellStart"/>
      <w:r w:rsidRPr="00375477">
        <w:rPr>
          <w:rFonts w:ascii="Times New Roman" w:eastAsia="Times New Roman" w:hAnsi="Times New Roman" w:cs="Times New Roman"/>
          <w:sz w:val="24"/>
          <w:szCs w:val="24"/>
        </w:rPr>
        <w:t>filesystem</w:t>
      </w:r>
      <w:proofErr w:type="spellEnd"/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 giving process and kernel info.</w:t>
      </w:r>
      <w:proofErr w:type="gramEnd"/>
    </w:p>
    <w:p w:rsidR="00375477" w:rsidRPr="00375477" w:rsidRDefault="00375477" w:rsidP="00375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pict>
          <v:rect id="_x0000_i1080" style="width:0;height:1.5pt" o:hralign="center" o:hrstd="t" o:hr="t" fillcolor="#a0a0a0" stroked="f"/>
        </w:pict>
      </w:r>
    </w:p>
    <w:p w:rsidR="00375477" w:rsidRPr="00375477" w:rsidRDefault="00375477" w:rsidP="0037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>57. How to create and mount an NFS share?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br/>
        <w:t xml:space="preserve">On server: Install 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nfs-</w:t>
      </w:r>
      <w:proofErr w:type="gramStart"/>
      <w:r w:rsidRPr="00375477">
        <w:rPr>
          <w:rFonts w:ascii="Courier New" w:eastAsia="Times New Roman" w:hAnsi="Courier New" w:cs="Courier New"/>
          <w:sz w:val="20"/>
        </w:rPr>
        <w:t>utils</w:t>
      </w:r>
      <w:proofErr w:type="spellEnd"/>
      <w:r w:rsidRPr="00375477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 configure </w:t>
      </w:r>
      <w:r w:rsidRPr="00375477">
        <w:rPr>
          <w:rFonts w:ascii="Courier New" w:eastAsia="Times New Roman" w:hAnsi="Courier New" w:cs="Courier New"/>
          <w:sz w:val="20"/>
        </w:rPr>
        <w:t>/etc/exports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br/>
        <w:t xml:space="preserve">On client: </w:t>
      </w:r>
      <w:r w:rsidRPr="00375477">
        <w:rPr>
          <w:rFonts w:ascii="Courier New" w:eastAsia="Times New Roman" w:hAnsi="Courier New" w:cs="Courier New"/>
          <w:sz w:val="20"/>
        </w:rPr>
        <w:t xml:space="preserve">mount -t 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nfs</w:t>
      </w:r>
      <w:proofErr w:type="spellEnd"/>
      <w:r w:rsidRPr="00375477">
        <w:rPr>
          <w:rFonts w:ascii="Courier New" w:eastAsia="Times New Roman" w:hAnsi="Courier New" w:cs="Courier New"/>
          <w:sz w:val="20"/>
        </w:rPr>
        <w:t xml:space="preserve"> server:/path /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mnt</w:t>
      </w:r>
      <w:proofErr w:type="spellEnd"/>
    </w:p>
    <w:p w:rsidR="00375477" w:rsidRPr="00375477" w:rsidRDefault="00375477" w:rsidP="00375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pict>
          <v:rect id="_x0000_i1081" style="width:0;height:1.5pt" o:hralign="center" o:hrstd="t" o:hr="t" fillcolor="#a0a0a0" stroked="f"/>
        </w:pict>
      </w:r>
    </w:p>
    <w:p w:rsidR="00375477" w:rsidRPr="00375477" w:rsidRDefault="00375477" w:rsidP="0037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58. What are sticky bit, SUID, and SGID?</w:t>
      </w:r>
      <w:proofErr w:type="gramEnd"/>
    </w:p>
    <w:p w:rsidR="00375477" w:rsidRPr="00375477" w:rsidRDefault="00375477" w:rsidP="003754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t>Sticky Bit: Protect files in a directory</w:t>
      </w:r>
    </w:p>
    <w:p w:rsidR="00375477" w:rsidRPr="00375477" w:rsidRDefault="00375477" w:rsidP="003754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t>SUID: Run file with owner’s permissions</w:t>
      </w:r>
    </w:p>
    <w:p w:rsidR="00375477" w:rsidRPr="00375477" w:rsidRDefault="00375477" w:rsidP="003754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t>SGID: Run with group’s permissions</w:t>
      </w:r>
    </w:p>
    <w:p w:rsidR="00375477" w:rsidRPr="00375477" w:rsidRDefault="00375477" w:rsidP="00375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pict>
          <v:rect id="_x0000_i1082" style="width:0;height:1.5pt" o:hralign="center" o:hrstd="t" o:hr="t" fillcolor="#a0a0a0" stroked="f"/>
        </w:pict>
      </w:r>
    </w:p>
    <w:p w:rsidR="00375477" w:rsidRPr="00375477" w:rsidRDefault="00375477" w:rsidP="0037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>59. How to analyze system logs in Linux?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journalctl</w:t>
      </w:r>
      <w:proofErr w:type="spellEnd"/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, or check </w:t>
      </w:r>
      <w:r w:rsidRPr="00375477">
        <w:rPr>
          <w:rFonts w:ascii="Courier New" w:eastAsia="Times New Roman" w:hAnsi="Courier New" w:cs="Courier New"/>
          <w:sz w:val="20"/>
        </w:rPr>
        <w:t>/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var</w:t>
      </w:r>
      <w:proofErr w:type="spellEnd"/>
      <w:r w:rsidRPr="00375477">
        <w:rPr>
          <w:rFonts w:ascii="Courier New" w:eastAsia="Times New Roman" w:hAnsi="Courier New" w:cs="Courier New"/>
          <w:sz w:val="20"/>
        </w:rPr>
        <w:t>/log/messages</w:t>
      </w:r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75477">
        <w:rPr>
          <w:rFonts w:ascii="Courier New" w:eastAsia="Times New Roman" w:hAnsi="Courier New" w:cs="Courier New"/>
          <w:sz w:val="20"/>
        </w:rPr>
        <w:t>/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var</w:t>
      </w:r>
      <w:proofErr w:type="spellEnd"/>
      <w:r w:rsidRPr="00375477">
        <w:rPr>
          <w:rFonts w:ascii="Courier New" w:eastAsia="Times New Roman" w:hAnsi="Courier New" w:cs="Courier New"/>
          <w:sz w:val="20"/>
        </w:rPr>
        <w:t>/log/</w:t>
      </w:r>
      <w:proofErr w:type="spellStart"/>
      <w:r w:rsidRPr="00375477">
        <w:rPr>
          <w:rFonts w:ascii="Courier New" w:eastAsia="Times New Roman" w:hAnsi="Courier New" w:cs="Courier New"/>
          <w:sz w:val="20"/>
        </w:rPr>
        <w:t>syslog</w:t>
      </w:r>
      <w:proofErr w:type="spellEnd"/>
      <w:r w:rsidRPr="003754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5477" w:rsidRPr="00375477" w:rsidRDefault="00375477" w:rsidP="00375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477">
        <w:rPr>
          <w:rFonts w:ascii="Times New Roman" w:eastAsia="Times New Roman" w:hAnsi="Times New Roman" w:cs="Times New Roman"/>
          <w:sz w:val="24"/>
          <w:szCs w:val="24"/>
        </w:rPr>
        <w:pict>
          <v:rect id="_x0000_i1083" style="width:0;height:1.5pt" o:hralign="center" o:hrstd="t" o:hr="t" fillcolor="#a0a0a0" stroked="f"/>
        </w:pict>
      </w:r>
    </w:p>
    <w:p w:rsidR="00375477" w:rsidRPr="00375477" w:rsidRDefault="00375477" w:rsidP="0037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60. What is the difference between </w:t>
      </w:r>
      <w:proofErr w:type="spellStart"/>
      <w:r w:rsidRPr="00375477">
        <w:rPr>
          <w:rFonts w:ascii="Courier New" w:eastAsia="Times New Roman" w:hAnsi="Courier New" w:cs="Courier New"/>
          <w:b/>
          <w:bCs/>
          <w:sz w:val="20"/>
        </w:rPr>
        <w:t>grep</w:t>
      </w:r>
      <w:proofErr w:type="spellEnd"/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75477">
        <w:rPr>
          <w:rFonts w:ascii="Courier New" w:eastAsia="Times New Roman" w:hAnsi="Courier New" w:cs="Courier New"/>
          <w:b/>
          <w:bCs/>
          <w:sz w:val="20"/>
        </w:rPr>
        <w:t>egrep</w:t>
      </w:r>
      <w:proofErr w:type="spellEnd"/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and </w:t>
      </w:r>
      <w:proofErr w:type="spellStart"/>
      <w:r w:rsidRPr="00375477">
        <w:rPr>
          <w:rFonts w:ascii="Courier New" w:eastAsia="Times New Roman" w:hAnsi="Courier New" w:cs="Courier New"/>
          <w:b/>
          <w:bCs/>
          <w:sz w:val="20"/>
        </w:rPr>
        <w:t>fgrep</w:t>
      </w:r>
      <w:proofErr w:type="spellEnd"/>
      <w:r w:rsidRPr="00375477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proofErr w:type="gramEnd"/>
    </w:p>
    <w:p w:rsidR="00375477" w:rsidRPr="00375477" w:rsidRDefault="00375477" w:rsidP="003754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5477">
        <w:rPr>
          <w:rFonts w:ascii="Courier New" w:eastAsia="Times New Roman" w:hAnsi="Courier New" w:cs="Courier New"/>
          <w:sz w:val="20"/>
        </w:rPr>
        <w:t>grep</w:t>
      </w:r>
      <w:proofErr w:type="spellEnd"/>
      <w:r w:rsidRPr="00375477">
        <w:rPr>
          <w:rFonts w:ascii="Times New Roman" w:eastAsia="Times New Roman" w:hAnsi="Times New Roman" w:cs="Times New Roman"/>
          <w:sz w:val="24"/>
          <w:szCs w:val="24"/>
        </w:rPr>
        <w:t>: Basic search</w:t>
      </w:r>
    </w:p>
    <w:p w:rsidR="00375477" w:rsidRPr="00375477" w:rsidRDefault="00375477" w:rsidP="003754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5477">
        <w:rPr>
          <w:rFonts w:ascii="Courier New" w:eastAsia="Times New Roman" w:hAnsi="Courier New" w:cs="Courier New"/>
          <w:sz w:val="20"/>
        </w:rPr>
        <w:t>egrep</w:t>
      </w:r>
      <w:proofErr w:type="spellEnd"/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: Extended </w:t>
      </w:r>
      <w:proofErr w:type="spellStart"/>
      <w:r w:rsidRPr="00375477">
        <w:rPr>
          <w:rFonts w:ascii="Times New Roman" w:eastAsia="Times New Roman" w:hAnsi="Times New Roman" w:cs="Times New Roman"/>
          <w:sz w:val="24"/>
          <w:szCs w:val="24"/>
        </w:rPr>
        <w:t>regex</w:t>
      </w:r>
      <w:proofErr w:type="spellEnd"/>
    </w:p>
    <w:p w:rsidR="00375477" w:rsidRPr="00375477" w:rsidRDefault="00375477" w:rsidP="003754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5477">
        <w:rPr>
          <w:rFonts w:ascii="Courier New" w:eastAsia="Times New Roman" w:hAnsi="Courier New" w:cs="Courier New"/>
          <w:sz w:val="20"/>
        </w:rPr>
        <w:t>fgrep</w:t>
      </w:r>
      <w:proofErr w:type="spellEnd"/>
      <w:r w:rsidRPr="00375477">
        <w:rPr>
          <w:rFonts w:ascii="Times New Roman" w:eastAsia="Times New Roman" w:hAnsi="Times New Roman" w:cs="Times New Roman"/>
          <w:sz w:val="24"/>
          <w:szCs w:val="24"/>
        </w:rPr>
        <w:t xml:space="preserve">: Fixed strings (no </w:t>
      </w:r>
      <w:proofErr w:type="spellStart"/>
      <w:r w:rsidRPr="00375477">
        <w:rPr>
          <w:rFonts w:ascii="Times New Roman" w:eastAsia="Times New Roman" w:hAnsi="Times New Roman" w:cs="Times New Roman"/>
          <w:sz w:val="24"/>
          <w:szCs w:val="24"/>
        </w:rPr>
        <w:t>regex</w:t>
      </w:r>
      <w:proofErr w:type="spellEnd"/>
      <w:r w:rsidRPr="0037547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E4361" w:rsidRPr="00336D47" w:rsidRDefault="00DE4361" w:rsidP="00336D47"/>
    <w:sectPr w:rsidR="00DE4361" w:rsidRPr="00336D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423746A"/>
    <w:multiLevelType w:val="multilevel"/>
    <w:tmpl w:val="9B90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A157967"/>
    <w:multiLevelType w:val="multilevel"/>
    <w:tmpl w:val="8DA2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3196171"/>
    <w:multiLevelType w:val="multilevel"/>
    <w:tmpl w:val="F192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6987BA4"/>
    <w:multiLevelType w:val="multilevel"/>
    <w:tmpl w:val="3D8C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DF25CA"/>
    <w:multiLevelType w:val="multilevel"/>
    <w:tmpl w:val="E432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1F0870"/>
    <w:multiLevelType w:val="multilevel"/>
    <w:tmpl w:val="BC72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B6C58CE"/>
    <w:multiLevelType w:val="multilevel"/>
    <w:tmpl w:val="603C4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DE40BBF"/>
    <w:multiLevelType w:val="multilevel"/>
    <w:tmpl w:val="8E2E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38330A"/>
    <w:multiLevelType w:val="multilevel"/>
    <w:tmpl w:val="662C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5A63E88"/>
    <w:multiLevelType w:val="multilevel"/>
    <w:tmpl w:val="4D40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5D830D0"/>
    <w:multiLevelType w:val="multilevel"/>
    <w:tmpl w:val="ADF8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973278"/>
    <w:multiLevelType w:val="multilevel"/>
    <w:tmpl w:val="D7F8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6"/>
  </w:num>
  <w:num w:numId="12">
    <w:abstractNumId w:val="15"/>
  </w:num>
  <w:num w:numId="13">
    <w:abstractNumId w:val="10"/>
  </w:num>
  <w:num w:numId="14">
    <w:abstractNumId w:val="9"/>
  </w:num>
  <w:num w:numId="15">
    <w:abstractNumId w:val="20"/>
  </w:num>
  <w:num w:numId="16">
    <w:abstractNumId w:val="13"/>
  </w:num>
  <w:num w:numId="17">
    <w:abstractNumId w:val="19"/>
  </w:num>
  <w:num w:numId="18">
    <w:abstractNumId w:val="18"/>
  </w:num>
  <w:num w:numId="19">
    <w:abstractNumId w:val="17"/>
  </w:num>
  <w:num w:numId="20">
    <w:abstractNumId w:val="11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336D47"/>
    <w:rsid w:val="00375477"/>
    <w:rsid w:val="00726CAF"/>
    <w:rsid w:val="008A05A5"/>
    <w:rsid w:val="00AA1D8D"/>
    <w:rsid w:val="00B47730"/>
    <w:rsid w:val="00CB0664"/>
    <w:rsid w:val="00DE4361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37547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93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1AA6E9-2F8A-4A34-B83F-B74B08CDC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Windows User</cp:lastModifiedBy>
  <cp:revision>2</cp:revision>
  <dcterms:created xsi:type="dcterms:W3CDTF">2025-04-24T03:28:00Z</dcterms:created>
  <dcterms:modified xsi:type="dcterms:W3CDTF">2025-04-24T03:28:00Z</dcterms:modified>
</cp:coreProperties>
</file>